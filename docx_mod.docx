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82"/>
        <w:ind w:left="0" w:right="0"/>
      </w:pPr>
    </w:p>
    <w:p>
      <w:pPr>
        <w:autoSpaceDN w:val="0"/>
        <w:autoSpaceDE w:val="0"/>
        <w:widowControl/>
        <w:spacing w:line="2180" w:lineRule="exact" w:before="0" w:after="348"/>
        <w:ind w:left="20" w:right="1440" w:firstLine="0"/>
        <w:jc w:val="left"/>
      </w:pPr>
      <w:r>
        <w:rPr>
          <w:rFonts w:ascii="GDPFNTC" w:hAnsi="GDPFNTC" w:eastAsia="GDPFNTC"/>
          <w:b w:val="0"/>
          <w:i w:val="0"/>
          <w:color w:val="FF0000"/>
          <w:sz w:val="180"/>
        </w:rPr>
        <w:t xml:space="preserve">THIS IS </w:t>
      </w:r>
      <w:r>
        <w:br/>
      </w:r>
      <w:r>
        <w:rPr>
          <w:rFonts w:ascii="GDPFNTC" w:hAnsi="GDPFNTC" w:eastAsia="GDPFNTC"/>
          <w:b w:val="0"/>
          <w:i w:val="0"/>
          <w:color w:val="FF0000"/>
          <w:sz w:val="180"/>
        </w:rPr>
        <w:t xml:space="preserve">FROM USB </w:t>
      </w:r>
      <w:r>
        <w:rPr>
          <w:rFonts w:ascii="GDPFNTC" w:hAnsi="GDPFNTC" w:eastAsia="GDPFNTC"/>
          <w:b w:val="0"/>
          <w:i w:val="0"/>
          <w:color w:val="FF0000"/>
          <w:sz w:val="180"/>
        </w:rPr>
        <w:t>UPLOAD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380"/>
      </w:tblGrid>
      <w:tr>
        <w:trPr>
          <w:trHeight w:hRule="exact" w:val="2196"/>
        </w:trPr>
        <w:tc>
          <w:tcPr>
            <w:tcW w:type="dxa" w:w="1042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380"/>
      </w:tblGrid>
      <w:tr>
        <w:trPr>
          <w:trHeight w:hRule="exact" w:val="2178"/>
        </w:trPr>
        <w:tc>
          <w:tcPr>
            <w:tcW w:type="dxa" w:w="1042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902" w:right="1440" w:bottom="1190" w:left="1420" w:header="720" w:footer="720" w:gutter="0"/>
          <w:cols w:space="720" w:num="1" w:equalWidth="0"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2"/>
        <w:ind w:left="0" w:right="0"/>
      </w:pPr>
    </w:p>
    <w:p>
      <w:pPr>
        <w:autoSpaceDN w:val="0"/>
        <w:autoSpaceDE w:val="0"/>
        <w:widowControl/>
        <w:spacing w:line="1800" w:lineRule="exact" w:before="0" w:after="0"/>
        <w:ind w:left="0" w:right="0" w:firstLine="0"/>
        <w:jc w:val="left"/>
      </w:pPr>
      <w:r>
        <w:rPr>
          <w:rFonts w:ascii="GDPFNTC" w:hAnsi="GDPFNTC" w:eastAsia="GDPFNTC"/>
          <w:b w:val="0"/>
          <w:i w:val="0"/>
          <w:color w:val="000000"/>
          <w:sz w:val="180"/>
        </w:rPr>
        <w:t>B&amp;W</w:t>
      </w:r>
    </w:p>
    <w:sectPr w:rsidR="00FC693F" w:rsidRPr="0006063C" w:rsidSect="00034616">
      <w:pgSz w:w="12240" w:h="15840"/>
      <w:pgMar w:top="902" w:right="1440" w:bottom="1440" w:left="1440" w:header="720" w:footer="720" w:gutter="0"/>
      <w:cols w:space="720" w:num="1" w:equalWidth="0">
        <w:col w:w="9360" w:space="0"/>
        <w:col w:w="93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